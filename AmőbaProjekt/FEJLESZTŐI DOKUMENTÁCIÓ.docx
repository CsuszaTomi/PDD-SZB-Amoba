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ECC8" w14:textId="5594D3EE" w:rsidR="002E1CF0" w:rsidRPr="001406E6" w:rsidRDefault="002E1CF0" w:rsidP="001406E6">
      <w:pPr>
        <w:pStyle w:val="Cmsor1"/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1406E6">
        <w:rPr>
          <w:rFonts w:ascii="Times New Roman" w:hAnsi="Times New Roman" w:cs="Times New Roman"/>
          <w:sz w:val="72"/>
          <w:szCs w:val="72"/>
        </w:rPr>
        <w:t>Fejlesztői</w:t>
      </w:r>
      <w:proofErr w:type="spellEnd"/>
      <w:r w:rsidRPr="001406E6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1406E6">
        <w:rPr>
          <w:rFonts w:ascii="Times New Roman" w:hAnsi="Times New Roman" w:cs="Times New Roman"/>
          <w:sz w:val="72"/>
          <w:szCs w:val="72"/>
        </w:rPr>
        <w:t>dokumentáció</w:t>
      </w:r>
      <w:proofErr w:type="spellEnd"/>
    </w:p>
    <w:p w14:paraId="6645929D" w14:textId="77777777" w:rsidR="002E1CF0" w:rsidRPr="001406E6" w:rsidRDefault="002E1CF0" w:rsidP="002E1CF0">
      <w:pPr>
        <w:pStyle w:val="Cmsor2"/>
        <w:rPr>
          <w:rFonts w:ascii="Times New Roman" w:hAnsi="Times New Roman" w:cs="Times New Roman"/>
        </w:rPr>
      </w:pPr>
      <w:r w:rsidRPr="001406E6">
        <w:rPr>
          <w:rFonts w:ascii="Times New Roman" w:hAnsi="Times New Roman" w:cs="Times New Roman"/>
        </w:rPr>
        <w:t xml:space="preserve">1. </w:t>
      </w:r>
      <w:proofErr w:type="spellStart"/>
      <w:r w:rsidRPr="001406E6">
        <w:rPr>
          <w:rFonts w:ascii="Times New Roman" w:hAnsi="Times New Roman" w:cs="Times New Roman"/>
        </w:rPr>
        <w:t>Projekt</w:t>
      </w:r>
      <w:proofErr w:type="spellEnd"/>
      <w:r w:rsidRPr="001406E6">
        <w:rPr>
          <w:rFonts w:ascii="Times New Roman" w:hAnsi="Times New Roman" w:cs="Times New Roman"/>
        </w:rPr>
        <w:t xml:space="preserve"> </w:t>
      </w:r>
      <w:proofErr w:type="spellStart"/>
      <w:r w:rsidRPr="001406E6">
        <w:rPr>
          <w:rFonts w:ascii="Times New Roman" w:hAnsi="Times New Roman" w:cs="Times New Roman"/>
        </w:rPr>
        <w:t>áttekintés</w:t>
      </w:r>
      <w:proofErr w:type="spellEnd"/>
    </w:p>
    <w:p w14:paraId="161688B3" w14:textId="77777777" w:rsidR="002E1CF0" w:rsidRPr="001406E6" w:rsidRDefault="002E1CF0" w:rsidP="002E1CF0">
      <w:pPr>
        <w:pStyle w:val="NormlWeb"/>
      </w:pPr>
      <w:r w:rsidRPr="001406E6">
        <w:t xml:space="preserve">Az </w:t>
      </w:r>
      <w:proofErr w:type="spellStart"/>
      <w:r w:rsidRPr="001406E6">
        <w:rPr>
          <w:rStyle w:val="Kiemels2"/>
        </w:rPr>
        <w:t>AmobaProjekt</w:t>
      </w:r>
      <w:proofErr w:type="spellEnd"/>
      <w:r w:rsidRPr="001406E6">
        <w:t xml:space="preserve"> egy egyszerű, kétjátékos, konzolos Amőba játék (ötöt egy sorba). A játékosok felváltva lépnek a táblára saját jelükkel. A játék vége lehet:</w:t>
      </w:r>
    </w:p>
    <w:p w14:paraId="7986F192" w14:textId="77777777" w:rsidR="002E1CF0" w:rsidRPr="001406E6" w:rsidRDefault="002E1CF0" w:rsidP="002E1CF0">
      <w:pPr>
        <w:pStyle w:val="NormlWeb"/>
        <w:numPr>
          <w:ilvl w:val="0"/>
          <w:numId w:val="10"/>
        </w:numPr>
      </w:pPr>
      <w:r w:rsidRPr="001406E6">
        <w:rPr>
          <w:rStyle w:val="Kiemels2"/>
        </w:rPr>
        <w:t>Győzelem:</w:t>
      </w:r>
      <w:r w:rsidRPr="001406E6">
        <w:t xml:space="preserve"> öt azonos jel egymás mellett vízszintesen, függőlegesen vagy átlósan.</w:t>
      </w:r>
    </w:p>
    <w:p w14:paraId="48EE773C" w14:textId="77777777" w:rsidR="002E1CF0" w:rsidRPr="001406E6" w:rsidRDefault="002E1CF0" w:rsidP="002E1CF0">
      <w:pPr>
        <w:pStyle w:val="NormlWeb"/>
        <w:numPr>
          <w:ilvl w:val="0"/>
          <w:numId w:val="10"/>
        </w:numPr>
      </w:pPr>
      <w:r w:rsidRPr="001406E6">
        <w:rPr>
          <w:rStyle w:val="Kiemels2"/>
        </w:rPr>
        <w:t>Döntetlen:</w:t>
      </w:r>
      <w:r w:rsidRPr="001406E6">
        <w:t xml:space="preserve"> ha minden mező foglalt és nincs nyertes.</w:t>
      </w:r>
    </w:p>
    <w:p w14:paraId="47B3644E" w14:textId="754C4346" w:rsidR="002E1CF0" w:rsidRPr="001406E6" w:rsidRDefault="002E1CF0" w:rsidP="00314AA2">
      <w:pPr>
        <w:pStyle w:val="NormlWeb"/>
      </w:pPr>
      <w:r w:rsidRPr="001406E6">
        <w:t xml:space="preserve">Cél: egyszerű, könnyen </w:t>
      </w:r>
      <w:proofErr w:type="spellStart"/>
      <w:r w:rsidRPr="001406E6">
        <w:t>testreszabható</w:t>
      </w:r>
      <w:proofErr w:type="spellEnd"/>
      <w:r w:rsidRPr="001406E6">
        <w:t xml:space="preserve"> konzolos játék létrehozása.</w:t>
      </w:r>
    </w:p>
    <w:p w14:paraId="481BD52F" w14:textId="77777777" w:rsidR="002E1CF0" w:rsidRPr="001406E6" w:rsidRDefault="002E1CF0" w:rsidP="002E1CF0">
      <w:pPr>
        <w:pStyle w:val="Cmsor2"/>
        <w:rPr>
          <w:rFonts w:ascii="Times New Roman" w:hAnsi="Times New Roman" w:cs="Times New Roman"/>
        </w:rPr>
      </w:pPr>
      <w:r w:rsidRPr="001406E6">
        <w:rPr>
          <w:rFonts w:ascii="Times New Roman" w:hAnsi="Times New Roman" w:cs="Times New Roman"/>
        </w:rPr>
        <w:t xml:space="preserve">2. </w:t>
      </w:r>
      <w:proofErr w:type="spellStart"/>
      <w:r w:rsidRPr="001406E6">
        <w:rPr>
          <w:rFonts w:ascii="Times New Roman" w:hAnsi="Times New Roman" w:cs="Times New Roman"/>
        </w:rPr>
        <w:t>Projekt</w:t>
      </w:r>
      <w:proofErr w:type="spellEnd"/>
      <w:r w:rsidRPr="001406E6">
        <w:rPr>
          <w:rFonts w:ascii="Times New Roman" w:hAnsi="Times New Roman" w:cs="Times New Roman"/>
        </w:rPr>
        <w:t xml:space="preserve"> </w:t>
      </w:r>
      <w:proofErr w:type="spellStart"/>
      <w:r w:rsidRPr="001406E6">
        <w:rPr>
          <w:rFonts w:ascii="Times New Roman" w:hAnsi="Times New Roman" w:cs="Times New Roman"/>
        </w:rPr>
        <w:t>felépítése</w:t>
      </w:r>
      <w:proofErr w:type="spellEnd"/>
    </w:p>
    <w:p w14:paraId="6ECE4589" w14:textId="77777777" w:rsidR="002E1CF0" w:rsidRPr="001406E6" w:rsidRDefault="002E1CF0" w:rsidP="002E1CF0">
      <w:pPr>
        <w:pStyle w:val="NormlWeb"/>
      </w:pPr>
      <w:r w:rsidRPr="001406E6">
        <w:t xml:space="preserve">A projekt </w:t>
      </w:r>
      <w:r w:rsidRPr="001406E6">
        <w:rPr>
          <w:rStyle w:val="Kiemels2"/>
        </w:rPr>
        <w:t>Program</w:t>
      </w:r>
      <w:r w:rsidRPr="001406E6">
        <w:t xml:space="preserve"> osztályból áll, amely kezeli:</w:t>
      </w:r>
    </w:p>
    <w:p w14:paraId="7A4E9453" w14:textId="77777777" w:rsidR="002E1CF0" w:rsidRPr="001406E6" w:rsidRDefault="002E1CF0" w:rsidP="002E1CF0">
      <w:pPr>
        <w:pStyle w:val="NormlWeb"/>
        <w:numPr>
          <w:ilvl w:val="0"/>
          <w:numId w:val="11"/>
        </w:numPr>
      </w:pPr>
      <w:r w:rsidRPr="001406E6">
        <w:t>Főmenüt, játék indítását.</w:t>
      </w:r>
    </w:p>
    <w:p w14:paraId="339D2239" w14:textId="77777777" w:rsidR="002E1CF0" w:rsidRPr="001406E6" w:rsidRDefault="002E1CF0" w:rsidP="002E1CF0">
      <w:pPr>
        <w:pStyle w:val="NormlWeb"/>
        <w:numPr>
          <w:ilvl w:val="0"/>
          <w:numId w:val="11"/>
        </w:numPr>
      </w:pPr>
      <w:r w:rsidRPr="001406E6">
        <w:t>Játékmenetet, lépések bekérését.</w:t>
      </w:r>
    </w:p>
    <w:p w14:paraId="2E36B81B" w14:textId="77777777" w:rsidR="002E1CF0" w:rsidRPr="001406E6" w:rsidRDefault="002E1CF0" w:rsidP="002E1CF0">
      <w:pPr>
        <w:pStyle w:val="NormlWeb"/>
        <w:numPr>
          <w:ilvl w:val="0"/>
          <w:numId w:val="11"/>
        </w:numPr>
      </w:pPr>
      <w:r w:rsidRPr="001406E6">
        <w:t>Győzelem/döntetlen ellenőrzést.</w:t>
      </w:r>
    </w:p>
    <w:p w14:paraId="04419DA8" w14:textId="77777777" w:rsidR="002E1CF0" w:rsidRPr="001406E6" w:rsidRDefault="002E1CF0" w:rsidP="002E1CF0">
      <w:pPr>
        <w:pStyle w:val="NormlWeb"/>
        <w:numPr>
          <w:ilvl w:val="0"/>
          <w:numId w:val="11"/>
        </w:numPr>
      </w:pPr>
      <w:r w:rsidRPr="001406E6">
        <w:t>Beállításokat (háttérszín, tábla mérete, játékos szimbólumok).</w:t>
      </w:r>
    </w:p>
    <w:p w14:paraId="6449F232" w14:textId="77777777" w:rsidR="002E1CF0" w:rsidRPr="001406E6" w:rsidRDefault="002E1CF0" w:rsidP="002E1CF0">
      <w:pPr>
        <w:pStyle w:val="Cmsor3"/>
        <w:rPr>
          <w:rFonts w:ascii="Times New Roman" w:hAnsi="Times New Roman" w:cs="Times New Roman"/>
        </w:rPr>
      </w:pPr>
      <w:proofErr w:type="spellStart"/>
      <w:r w:rsidRPr="001406E6">
        <w:rPr>
          <w:rFonts w:ascii="Times New Roman" w:hAnsi="Times New Roman" w:cs="Times New Roman"/>
        </w:rPr>
        <w:t>Főbb</w:t>
      </w:r>
      <w:proofErr w:type="spellEnd"/>
      <w:r w:rsidRPr="001406E6">
        <w:rPr>
          <w:rFonts w:ascii="Times New Roman" w:hAnsi="Times New Roman" w:cs="Times New Roman"/>
        </w:rPr>
        <w:t xml:space="preserve"> </w:t>
      </w:r>
      <w:proofErr w:type="spellStart"/>
      <w:r w:rsidRPr="001406E6">
        <w:rPr>
          <w:rFonts w:ascii="Times New Roman" w:hAnsi="Times New Roman" w:cs="Times New Roman"/>
        </w:rPr>
        <w:t>metódusok</w:t>
      </w:r>
      <w:proofErr w:type="spellEnd"/>
      <w:r w:rsidRPr="001406E6">
        <w:rPr>
          <w:rFonts w:ascii="Times New Roman" w:hAnsi="Times New Roman" w:cs="Times New Roman"/>
        </w:rPr>
        <w:t>:</w:t>
      </w:r>
    </w:p>
    <w:p w14:paraId="03DD62E7" w14:textId="5E2F6905" w:rsidR="002E1CF0" w:rsidRPr="001406E6" w:rsidRDefault="002E1CF0" w:rsidP="002E1CF0">
      <w:pPr>
        <w:pStyle w:val="NormlWeb"/>
        <w:numPr>
          <w:ilvl w:val="0"/>
          <w:numId w:val="12"/>
        </w:numPr>
      </w:pPr>
      <w:proofErr w:type="gramStart"/>
      <w:r w:rsidRPr="001406E6">
        <w:rPr>
          <w:rStyle w:val="Kiemels2"/>
        </w:rPr>
        <w:t>Main(</w:t>
      </w:r>
      <w:proofErr w:type="gramEnd"/>
      <w:r w:rsidRPr="001406E6">
        <w:rPr>
          <w:rStyle w:val="Kiemels2"/>
        </w:rPr>
        <w:t>)</w:t>
      </w:r>
      <w:r w:rsidRPr="001406E6">
        <w:t xml:space="preserve"> </w:t>
      </w:r>
      <w:r w:rsidR="00921E30" w:rsidRPr="001406E6">
        <w:t>-</w:t>
      </w:r>
      <w:r w:rsidRPr="001406E6">
        <w:t xml:space="preserve"> a program belépési pontja, kezeli a menüt és a játék indítását.</w:t>
      </w:r>
    </w:p>
    <w:p w14:paraId="5F27D942" w14:textId="7D39630E" w:rsidR="002E1CF0" w:rsidRPr="001406E6" w:rsidRDefault="002E1CF0" w:rsidP="002E1CF0">
      <w:pPr>
        <w:pStyle w:val="NormlWeb"/>
        <w:numPr>
          <w:ilvl w:val="0"/>
          <w:numId w:val="12"/>
        </w:numPr>
      </w:pPr>
      <w:proofErr w:type="spellStart"/>
      <w:proofErr w:type="gramStart"/>
      <w:r w:rsidRPr="001406E6">
        <w:rPr>
          <w:rStyle w:val="Kiemels2"/>
        </w:rPr>
        <w:t>Menu</w:t>
      </w:r>
      <w:proofErr w:type="spellEnd"/>
      <w:r w:rsidRPr="001406E6">
        <w:rPr>
          <w:rStyle w:val="Kiemels2"/>
        </w:rPr>
        <w:t>(</w:t>
      </w:r>
      <w:proofErr w:type="gramEnd"/>
      <w:r w:rsidRPr="001406E6">
        <w:rPr>
          <w:rStyle w:val="Kiemels2"/>
        </w:rPr>
        <w:t>)</w:t>
      </w:r>
      <w:r w:rsidRPr="001406E6">
        <w:t xml:space="preserve"> </w:t>
      </w:r>
      <w:r w:rsidR="00921E30" w:rsidRPr="001406E6">
        <w:t>-</w:t>
      </w:r>
      <w:r w:rsidRPr="001406E6">
        <w:t xml:space="preserve"> a konzolos menü kirajzolása.</w:t>
      </w:r>
    </w:p>
    <w:p w14:paraId="16C6B2AA" w14:textId="37537C87" w:rsidR="002E1CF0" w:rsidRPr="001406E6" w:rsidRDefault="002E1CF0" w:rsidP="002E1CF0">
      <w:pPr>
        <w:pStyle w:val="NormlWeb"/>
        <w:numPr>
          <w:ilvl w:val="0"/>
          <w:numId w:val="12"/>
        </w:numPr>
      </w:pPr>
      <w:proofErr w:type="spellStart"/>
      <w:proofErr w:type="gramStart"/>
      <w:r w:rsidRPr="001406E6">
        <w:rPr>
          <w:rStyle w:val="Kiemels2"/>
        </w:rPr>
        <w:t>Beallitasok</w:t>
      </w:r>
      <w:proofErr w:type="spellEnd"/>
      <w:r w:rsidRPr="001406E6">
        <w:rPr>
          <w:rStyle w:val="Kiemels2"/>
        </w:rPr>
        <w:t>(</w:t>
      </w:r>
      <w:proofErr w:type="gramEnd"/>
      <w:r w:rsidRPr="001406E6">
        <w:rPr>
          <w:rStyle w:val="Kiemels2"/>
        </w:rPr>
        <w:t>)</w:t>
      </w:r>
      <w:r w:rsidRPr="001406E6">
        <w:t xml:space="preserve"> </w:t>
      </w:r>
      <w:r w:rsidR="00921E30" w:rsidRPr="001406E6">
        <w:t>-</w:t>
      </w:r>
      <w:r w:rsidRPr="001406E6">
        <w:t xml:space="preserve"> háttérszín, tábla méret és játékos szimbólumok beállítása.</w:t>
      </w:r>
    </w:p>
    <w:p w14:paraId="5FC0D6A2" w14:textId="76E168A8" w:rsidR="002E1CF0" w:rsidRPr="001406E6" w:rsidRDefault="002E1CF0" w:rsidP="002E1CF0">
      <w:pPr>
        <w:pStyle w:val="NormlWeb"/>
        <w:numPr>
          <w:ilvl w:val="0"/>
          <w:numId w:val="12"/>
        </w:numPr>
      </w:pPr>
      <w:proofErr w:type="spellStart"/>
      <w:proofErr w:type="gramStart"/>
      <w:r w:rsidRPr="001406E6">
        <w:rPr>
          <w:rStyle w:val="Kiemels2"/>
        </w:rPr>
        <w:t>Jatek</w:t>
      </w:r>
      <w:proofErr w:type="spellEnd"/>
      <w:r w:rsidRPr="001406E6">
        <w:rPr>
          <w:rStyle w:val="Kiemels2"/>
        </w:rPr>
        <w:t>(</w:t>
      </w:r>
      <w:proofErr w:type="gramEnd"/>
      <w:r w:rsidRPr="001406E6">
        <w:rPr>
          <w:rStyle w:val="Kiemels2"/>
        </w:rPr>
        <w:t>)</w:t>
      </w:r>
      <w:r w:rsidRPr="001406E6">
        <w:t xml:space="preserve"> </w:t>
      </w:r>
      <w:r w:rsidR="00921E30" w:rsidRPr="001406E6">
        <w:t>-</w:t>
      </w:r>
      <w:r w:rsidRPr="001406E6">
        <w:t xml:space="preserve"> a játékmenet lebonyolítása, lépések bekérése, ütközések ellenőrzése, győzelem/döntetlen vizsgálata.</w:t>
      </w:r>
    </w:p>
    <w:p w14:paraId="03F6EB82" w14:textId="7BDAAB2A" w:rsidR="002E1CF0" w:rsidRPr="001406E6" w:rsidRDefault="002E1CF0" w:rsidP="002E1CF0">
      <w:pPr>
        <w:pStyle w:val="NormlWeb"/>
        <w:numPr>
          <w:ilvl w:val="0"/>
          <w:numId w:val="12"/>
        </w:numPr>
      </w:pPr>
      <w:proofErr w:type="spellStart"/>
      <w:proofErr w:type="gramStart"/>
      <w:r w:rsidRPr="001406E6">
        <w:rPr>
          <w:rStyle w:val="Kiemels2"/>
        </w:rPr>
        <w:t>Tabla</w:t>
      </w:r>
      <w:proofErr w:type="spellEnd"/>
      <w:r w:rsidRPr="001406E6">
        <w:rPr>
          <w:rStyle w:val="Kiemels2"/>
        </w:rPr>
        <w:t>(</w:t>
      </w:r>
      <w:proofErr w:type="gramEnd"/>
      <w:r w:rsidRPr="001406E6">
        <w:rPr>
          <w:rStyle w:val="Kiemels2"/>
        </w:rPr>
        <w:t>)</w:t>
      </w:r>
      <w:r w:rsidRPr="001406E6">
        <w:t xml:space="preserve"> </w:t>
      </w:r>
      <w:r w:rsidR="00921E30" w:rsidRPr="001406E6">
        <w:t>-</w:t>
      </w:r>
      <w:r w:rsidRPr="001406E6">
        <w:t xml:space="preserve"> a játéktábla konzolos kirajzolása.</w:t>
      </w:r>
    </w:p>
    <w:p w14:paraId="7929CE26" w14:textId="0FCDBE3D" w:rsidR="002E1CF0" w:rsidRPr="001406E6" w:rsidRDefault="002E1CF0" w:rsidP="002E1CF0">
      <w:pPr>
        <w:pStyle w:val="NormlWeb"/>
        <w:numPr>
          <w:ilvl w:val="0"/>
          <w:numId w:val="12"/>
        </w:numPr>
      </w:pPr>
      <w:proofErr w:type="spellStart"/>
      <w:proofErr w:type="gramStart"/>
      <w:r w:rsidRPr="001406E6">
        <w:rPr>
          <w:rStyle w:val="Kiemels2"/>
        </w:rPr>
        <w:t>SorEllenorzes</w:t>
      </w:r>
      <w:proofErr w:type="spellEnd"/>
      <w:r w:rsidRPr="001406E6">
        <w:rPr>
          <w:rStyle w:val="Kiemels2"/>
        </w:rPr>
        <w:t>(</w:t>
      </w:r>
      <w:proofErr w:type="gramEnd"/>
      <w:r w:rsidRPr="001406E6">
        <w:rPr>
          <w:rStyle w:val="Kiemels2"/>
        </w:rPr>
        <w:t xml:space="preserve">) / </w:t>
      </w:r>
      <w:proofErr w:type="spellStart"/>
      <w:r w:rsidRPr="001406E6">
        <w:rPr>
          <w:rStyle w:val="Kiemels2"/>
        </w:rPr>
        <w:t>Oszlopellenorzes</w:t>
      </w:r>
      <w:proofErr w:type="spellEnd"/>
      <w:r w:rsidRPr="001406E6">
        <w:rPr>
          <w:rStyle w:val="Kiemels2"/>
        </w:rPr>
        <w:t>()</w:t>
      </w:r>
      <w:r w:rsidRPr="001406E6">
        <w:t xml:space="preserve"> </w:t>
      </w:r>
      <w:r w:rsidR="00921E30" w:rsidRPr="001406E6">
        <w:t>-</w:t>
      </w:r>
      <w:r w:rsidRPr="001406E6">
        <w:t xml:space="preserve"> a felhasználói input ellenőrzése, kilépési lehetőségekkel együtt.</w:t>
      </w:r>
    </w:p>
    <w:p w14:paraId="53D66FBB" w14:textId="77777777" w:rsidR="002E1CF0" w:rsidRPr="001406E6" w:rsidRDefault="002E1CF0" w:rsidP="002E1CF0">
      <w:pPr>
        <w:pStyle w:val="Cmsor2"/>
        <w:rPr>
          <w:rFonts w:ascii="Times New Roman" w:hAnsi="Times New Roman" w:cs="Times New Roman"/>
        </w:rPr>
      </w:pPr>
      <w:r w:rsidRPr="001406E6">
        <w:rPr>
          <w:rFonts w:ascii="Times New Roman" w:hAnsi="Times New Roman" w:cs="Times New Roman"/>
        </w:rPr>
        <w:t xml:space="preserve">3. </w:t>
      </w:r>
      <w:proofErr w:type="spellStart"/>
      <w:r w:rsidRPr="001406E6">
        <w:rPr>
          <w:rFonts w:ascii="Times New Roman" w:hAnsi="Times New Roman" w:cs="Times New Roman"/>
        </w:rPr>
        <w:t>Adatszerkezetek</w:t>
      </w:r>
      <w:proofErr w:type="spellEnd"/>
      <w:r w:rsidRPr="001406E6">
        <w:rPr>
          <w:rFonts w:ascii="Times New Roman" w:hAnsi="Times New Roman" w:cs="Times New Roman"/>
        </w:rPr>
        <w:t xml:space="preserve"> </w:t>
      </w:r>
      <w:proofErr w:type="spellStart"/>
      <w:r w:rsidRPr="001406E6">
        <w:rPr>
          <w:rFonts w:ascii="Times New Roman" w:hAnsi="Times New Roman" w:cs="Times New Roman"/>
        </w:rPr>
        <w:t>és</w:t>
      </w:r>
      <w:proofErr w:type="spellEnd"/>
      <w:r w:rsidRPr="001406E6">
        <w:rPr>
          <w:rFonts w:ascii="Times New Roman" w:hAnsi="Times New Roman" w:cs="Times New Roman"/>
        </w:rPr>
        <w:t xml:space="preserve"> </w:t>
      </w:r>
      <w:proofErr w:type="spellStart"/>
      <w:r w:rsidRPr="001406E6">
        <w:rPr>
          <w:rFonts w:ascii="Times New Roman" w:hAnsi="Times New Roman" w:cs="Times New Roman"/>
        </w:rPr>
        <w:t>adatok</w:t>
      </w:r>
      <w:proofErr w:type="spellEnd"/>
    </w:p>
    <w:p w14:paraId="6489305F" w14:textId="77777777" w:rsidR="002E1CF0" w:rsidRPr="001406E6" w:rsidRDefault="002E1CF0" w:rsidP="002E1CF0">
      <w:pPr>
        <w:pStyle w:val="NormlWeb"/>
      </w:pPr>
      <w:r w:rsidRPr="001406E6">
        <w:t>A program a következő adatokkal dolgozik:</w:t>
      </w:r>
    </w:p>
    <w:p w14:paraId="7E11ABBD" w14:textId="77777777" w:rsidR="002E1CF0" w:rsidRPr="001406E6" w:rsidRDefault="002E1CF0" w:rsidP="002E1CF0">
      <w:pPr>
        <w:pStyle w:val="NormlWeb"/>
        <w:numPr>
          <w:ilvl w:val="0"/>
          <w:numId w:val="13"/>
        </w:numPr>
      </w:pPr>
      <w:proofErr w:type="spellStart"/>
      <w:proofErr w:type="gramStart"/>
      <w:r w:rsidRPr="001406E6">
        <w:rPr>
          <w:rStyle w:val="Kiemels2"/>
        </w:rPr>
        <w:t>tabla</w:t>
      </w:r>
      <w:proofErr w:type="spellEnd"/>
      <w:r w:rsidRPr="001406E6">
        <w:rPr>
          <w:rStyle w:val="Kiemels2"/>
        </w:rPr>
        <w:t>[</w:t>
      </w:r>
      <w:proofErr w:type="gramEnd"/>
      <w:r w:rsidRPr="001406E6">
        <w:rPr>
          <w:rStyle w:val="Kiemels2"/>
        </w:rPr>
        <w:t>sor, oszlop]</w:t>
      </w:r>
      <w:r w:rsidRPr="001406E6">
        <w:t>: 2D tömb, a játéktábla aktuális állapotát tárolja (</w:t>
      </w:r>
      <w:r w:rsidRPr="001406E6">
        <w:rPr>
          <w:rStyle w:val="HTML-kd"/>
          <w:rFonts w:ascii="Times New Roman" w:eastAsiaTheme="majorEastAsia" w:hAnsi="Times New Roman" w:cs="Times New Roman"/>
        </w:rPr>
        <w:t>X</w:t>
      </w:r>
      <w:r w:rsidRPr="001406E6">
        <w:t xml:space="preserve">, </w:t>
      </w:r>
      <w:r w:rsidRPr="001406E6">
        <w:rPr>
          <w:rStyle w:val="HTML-kd"/>
          <w:rFonts w:ascii="Times New Roman" w:eastAsiaTheme="majorEastAsia" w:hAnsi="Times New Roman" w:cs="Times New Roman"/>
        </w:rPr>
        <w:t>O</w:t>
      </w:r>
      <w:r w:rsidRPr="001406E6">
        <w:t xml:space="preserve"> vagy üres).</w:t>
      </w:r>
    </w:p>
    <w:p w14:paraId="06F65BD6" w14:textId="77777777" w:rsidR="002E1CF0" w:rsidRPr="001406E6" w:rsidRDefault="002E1CF0" w:rsidP="002E1CF0">
      <w:pPr>
        <w:pStyle w:val="NormlWeb"/>
        <w:numPr>
          <w:ilvl w:val="0"/>
          <w:numId w:val="13"/>
        </w:numPr>
      </w:pPr>
      <w:proofErr w:type="spellStart"/>
      <w:proofErr w:type="gramStart"/>
      <w:r w:rsidRPr="001406E6">
        <w:rPr>
          <w:rStyle w:val="Kiemels2"/>
        </w:rPr>
        <w:t>hasznaltmezok</w:t>
      </w:r>
      <w:proofErr w:type="spellEnd"/>
      <w:r w:rsidRPr="001406E6">
        <w:rPr>
          <w:rStyle w:val="Kiemels2"/>
        </w:rPr>
        <w:t>[</w:t>
      </w:r>
      <w:proofErr w:type="gramEnd"/>
      <w:r w:rsidRPr="001406E6">
        <w:rPr>
          <w:rStyle w:val="Kiemels2"/>
        </w:rPr>
        <w:t>sor, oszlop]</w:t>
      </w:r>
      <w:r w:rsidRPr="001406E6">
        <w:t>: 2D tömb, nyilvántartja, mely mezőkre léptek már.</w:t>
      </w:r>
    </w:p>
    <w:p w14:paraId="342DE30E" w14:textId="77777777" w:rsidR="002E1CF0" w:rsidRPr="001406E6" w:rsidRDefault="002E1CF0" w:rsidP="002E1CF0">
      <w:pPr>
        <w:pStyle w:val="NormlWeb"/>
        <w:numPr>
          <w:ilvl w:val="0"/>
          <w:numId w:val="13"/>
        </w:numPr>
      </w:pPr>
      <w:r w:rsidRPr="001406E6">
        <w:rPr>
          <w:rStyle w:val="Kiemels2"/>
        </w:rPr>
        <w:t>jatekos1, jatekos2</w:t>
      </w:r>
      <w:r w:rsidRPr="001406E6">
        <w:t xml:space="preserve">: karakterek, a játékosok szimbólumai (alapértelmezett </w:t>
      </w:r>
      <w:r w:rsidRPr="001406E6">
        <w:rPr>
          <w:rStyle w:val="HTML-kd"/>
          <w:rFonts w:ascii="Times New Roman" w:eastAsiaTheme="majorEastAsia" w:hAnsi="Times New Roman" w:cs="Times New Roman"/>
        </w:rPr>
        <w:t>X</w:t>
      </w:r>
      <w:r w:rsidRPr="001406E6">
        <w:t xml:space="preserve"> és </w:t>
      </w:r>
      <w:r w:rsidRPr="001406E6">
        <w:rPr>
          <w:rStyle w:val="HTML-kd"/>
          <w:rFonts w:ascii="Times New Roman" w:eastAsiaTheme="majorEastAsia" w:hAnsi="Times New Roman" w:cs="Times New Roman"/>
        </w:rPr>
        <w:t>O</w:t>
      </w:r>
      <w:r w:rsidRPr="001406E6">
        <w:t>).</w:t>
      </w:r>
    </w:p>
    <w:p w14:paraId="5F6C6068" w14:textId="4124987F" w:rsidR="002E1CF0" w:rsidRPr="001406E6" w:rsidRDefault="002E1CF0" w:rsidP="002E1CF0">
      <w:pPr>
        <w:pStyle w:val="NormlWeb"/>
        <w:numPr>
          <w:ilvl w:val="0"/>
          <w:numId w:val="13"/>
        </w:numPr>
      </w:pPr>
      <w:proofErr w:type="spellStart"/>
      <w:r w:rsidRPr="001406E6">
        <w:rPr>
          <w:rStyle w:val="Kiemels2"/>
        </w:rPr>
        <w:t>size</w:t>
      </w:r>
      <w:proofErr w:type="spellEnd"/>
      <w:r w:rsidRPr="001406E6">
        <w:t>: tábla mérete, alapértelmezett 10, 5</w:t>
      </w:r>
      <w:r w:rsidR="00921E30" w:rsidRPr="001406E6">
        <w:t>-</w:t>
      </w:r>
      <w:r w:rsidRPr="001406E6">
        <w:t>20 közötti értékek engedélyezettek.</w:t>
      </w:r>
    </w:p>
    <w:p w14:paraId="5BBB6B31" w14:textId="77777777" w:rsidR="002E1CF0" w:rsidRPr="001406E6" w:rsidRDefault="002E1CF0" w:rsidP="002E1CF0">
      <w:pPr>
        <w:pStyle w:val="NormlWeb"/>
        <w:numPr>
          <w:ilvl w:val="0"/>
          <w:numId w:val="13"/>
        </w:numPr>
      </w:pPr>
      <w:proofErr w:type="spellStart"/>
      <w:r w:rsidRPr="001406E6">
        <w:rPr>
          <w:rStyle w:val="Kiemels2"/>
        </w:rPr>
        <w:t>lepesek</w:t>
      </w:r>
      <w:proofErr w:type="spellEnd"/>
      <w:r w:rsidRPr="001406E6">
        <w:t>: egész szám, hátralévő lépések száma, döntetlennél nullára csökken.</w:t>
      </w:r>
    </w:p>
    <w:p w14:paraId="400C28D8" w14:textId="77777777" w:rsidR="002E1CF0" w:rsidRPr="001406E6" w:rsidRDefault="002E1CF0" w:rsidP="002E1CF0">
      <w:pPr>
        <w:pStyle w:val="NormlWeb"/>
        <w:numPr>
          <w:ilvl w:val="0"/>
          <w:numId w:val="13"/>
        </w:numPr>
      </w:pPr>
      <w:r w:rsidRPr="001406E6">
        <w:rPr>
          <w:rStyle w:val="Kiemels2"/>
        </w:rPr>
        <w:lastRenderedPageBreak/>
        <w:t>jatekos1fordulo</w:t>
      </w:r>
      <w:r w:rsidRPr="001406E6">
        <w:t>: logikai érték, jelzi, melyik játékos következik.</w:t>
      </w:r>
    </w:p>
    <w:p w14:paraId="2D87AB7B" w14:textId="77777777" w:rsidR="002E1CF0" w:rsidRPr="001406E6" w:rsidRDefault="002E1CF0" w:rsidP="002E1CF0">
      <w:pPr>
        <w:pStyle w:val="NormlWeb"/>
        <w:numPr>
          <w:ilvl w:val="0"/>
          <w:numId w:val="13"/>
        </w:numPr>
      </w:pPr>
      <w:proofErr w:type="spellStart"/>
      <w:r w:rsidRPr="001406E6">
        <w:rPr>
          <w:rStyle w:val="Kiemels2"/>
        </w:rPr>
        <w:t>mostanijatekos</w:t>
      </w:r>
      <w:proofErr w:type="spellEnd"/>
      <w:r w:rsidRPr="001406E6">
        <w:t xml:space="preserve">: </w:t>
      </w:r>
      <w:proofErr w:type="spellStart"/>
      <w:r w:rsidRPr="001406E6">
        <w:t>string</w:t>
      </w:r>
      <w:proofErr w:type="spellEnd"/>
      <w:r w:rsidRPr="001406E6">
        <w:t>, a következő játékos megnevezése a képernyőn.</w:t>
      </w:r>
    </w:p>
    <w:p w14:paraId="13DEE04D" w14:textId="0F455B60" w:rsidR="002E1CF0" w:rsidRPr="001406E6" w:rsidRDefault="002E1CF0" w:rsidP="00314AA2">
      <w:pPr>
        <w:pStyle w:val="NormlWeb"/>
      </w:pPr>
      <w:r w:rsidRPr="001406E6">
        <w:t xml:space="preserve">A program a lépéseket a </w:t>
      </w:r>
      <w:proofErr w:type="spellStart"/>
      <w:r w:rsidRPr="001406E6">
        <w:rPr>
          <w:rFonts w:eastAsiaTheme="majorEastAsia"/>
        </w:rPr>
        <w:t>tabla</w:t>
      </w:r>
      <w:proofErr w:type="spellEnd"/>
      <w:r w:rsidRPr="001406E6">
        <w:t xml:space="preserve"> és </w:t>
      </w:r>
      <w:proofErr w:type="spellStart"/>
      <w:r w:rsidRPr="001406E6">
        <w:rPr>
          <w:rFonts w:eastAsiaTheme="majorEastAsia"/>
        </w:rPr>
        <w:t>hasznaltmezok</w:t>
      </w:r>
      <w:proofErr w:type="spellEnd"/>
      <w:r w:rsidRPr="001406E6">
        <w:t xml:space="preserve"> tömbök segítségével tárolja és ellenőrzi.</w:t>
      </w:r>
    </w:p>
    <w:p w14:paraId="684F9CC6" w14:textId="77777777" w:rsidR="002E1CF0" w:rsidRPr="001406E6" w:rsidRDefault="002E1CF0" w:rsidP="002E1CF0">
      <w:pPr>
        <w:pStyle w:val="Cmsor2"/>
        <w:rPr>
          <w:rFonts w:ascii="Times New Roman" w:hAnsi="Times New Roman" w:cs="Times New Roman"/>
        </w:rPr>
      </w:pPr>
      <w:r w:rsidRPr="001406E6">
        <w:rPr>
          <w:rFonts w:ascii="Times New Roman" w:hAnsi="Times New Roman" w:cs="Times New Roman"/>
        </w:rPr>
        <w:t xml:space="preserve">4. </w:t>
      </w:r>
      <w:proofErr w:type="spellStart"/>
      <w:r w:rsidRPr="001406E6">
        <w:rPr>
          <w:rFonts w:ascii="Times New Roman" w:hAnsi="Times New Roman" w:cs="Times New Roman"/>
        </w:rPr>
        <w:t>Működés</w:t>
      </w:r>
      <w:proofErr w:type="spellEnd"/>
    </w:p>
    <w:p w14:paraId="513E379D" w14:textId="77777777" w:rsidR="002E1CF0" w:rsidRPr="001406E6" w:rsidRDefault="002E1CF0" w:rsidP="002E1CF0">
      <w:pPr>
        <w:pStyle w:val="NormlWeb"/>
        <w:numPr>
          <w:ilvl w:val="0"/>
          <w:numId w:val="14"/>
        </w:numPr>
      </w:pPr>
      <w:r w:rsidRPr="001406E6">
        <w:rPr>
          <w:rStyle w:val="Kiemels2"/>
        </w:rPr>
        <w:t>Menü:</w:t>
      </w:r>
      <w:r w:rsidRPr="001406E6">
        <w:t xml:space="preserve"> fel/le nyilakkal navigálás, Enter a választás. Lehetőségek: Start, Beállítások, Kilépés.</w:t>
      </w:r>
    </w:p>
    <w:p w14:paraId="5AE85A26" w14:textId="77777777" w:rsidR="002E1CF0" w:rsidRPr="001406E6" w:rsidRDefault="002E1CF0" w:rsidP="002E1CF0">
      <w:pPr>
        <w:pStyle w:val="NormlWeb"/>
        <w:numPr>
          <w:ilvl w:val="0"/>
          <w:numId w:val="14"/>
        </w:numPr>
      </w:pPr>
      <w:r w:rsidRPr="001406E6">
        <w:rPr>
          <w:rStyle w:val="Kiemels2"/>
        </w:rPr>
        <w:t>Beállítások:</w:t>
      </w:r>
      <w:r w:rsidRPr="001406E6">
        <w:t xml:space="preserve"> háttérszín, tábla mérete, játékos szimbólumok </w:t>
      </w:r>
      <w:proofErr w:type="spellStart"/>
      <w:r w:rsidRPr="001406E6">
        <w:t>testreszabása</w:t>
      </w:r>
      <w:proofErr w:type="spellEnd"/>
      <w:r w:rsidRPr="001406E6">
        <w:t>. Ellenőrzi, hogy a játékosok nem választanak azonos jelet.</w:t>
      </w:r>
    </w:p>
    <w:p w14:paraId="1ED75506" w14:textId="77777777" w:rsidR="002E1CF0" w:rsidRPr="001406E6" w:rsidRDefault="002E1CF0" w:rsidP="002E1CF0">
      <w:pPr>
        <w:pStyle w:val="NormlWeb"/>
        <w:numPr>
          <w:ilvl w:val="0"/>
          <w:numId w:val="14"/>
        </w:numPr>
      </w:pPr>
      <w:r w:rsidRPr="001406E6">
        <w:rPr>
          <w:rStyle w:val="Kiemels2"/>
        </w:rPr>
        <w:t>Játék:</w:t>
      </w:r>
    </w:p>
    <w:p w14:paraId="45E58C43" w14:textId="77777777" w:rsidR="002E1CF0" w:rsidRPr="001406E6" w:rsidRDefault="002E1CF0" w:rsidP="002E1CF0">
      <w:pPr>
        <w:pStyle w:val="NormlWeb"/>
        <w:numPr>
          <w:ilvl w:val="1"/>
          <w:numId w:val="14"/>
        </w:numPr>
      </w:pPr>
      <w:r w:rsidRPr="001406E6">
        <w:t>A tábla kirajzolása a konzolra.</w:t>
      </w:r>
    </w:p>
    <w:p w14:paraId="1242D251" w14:textId="77777777" w:rsidR="002E1CF0" w:rsidRPr="001406E6" w:rsidRDefault="002E1CF0" w:rsidP="002E1CF0">
      <w:pPr>
        <w:pStyle w:val="NormlWeb"/>
        <w:numPr>
          <w:ilvl w:val="1"/>
          <w:numId w:val="14"/>
        </w:numPr>
      </w:pPr>
      <w:r w:rsidRPr="001406E6">
        <w:t>A játékosok felváltva adják meg koordinátáikat.</w:t>
      </w:r>
    </w:p>
    <w:p w14:paraId="288B1716" w14:textId="77777777" w:rsidR="002E1CF0" w:rsidRPr="001406E6" w:rsidRDefault="002E1CF0" w:rsidP="002E1CF0">
      <w:pPr>
        <w:pStyle w:val="NormlWeb"/>
        <w:numPr>
          <w:ilvl w:val="1"/>
          <w:numId w:val="14"/>
        </w:numPr>
      </w:pPr>
      <w:r w:rsidRPr="001406E6">
        <w:t>Ellenőrzés:</w:t>
      </w:r>
    </w:p>
    <w:p w14:paraId="7B018087" w14:textId="77777777" w:rsidR="002E1CF0" w:rsidRPr="001406E6" w:rsidRDefault="002E1CF0" w:rsidP="002E1CF0">
      <w:pPr>
        <w:pStyle w:val="NormlWeb"/>
        <w:numPr>
          <w:ilvl w:val="2"/>
          <w:numId w:val="14"/>
        </w:numPr>
      </w:pPr>
      <w:r w:rsidRPr="001406E6">
        <w:t>Foglalt mezőre nem lehet lépni.</w:t>
      </w:r>
    </w:p>
    <w:p w14:paraId="03ACBD92" w14:textId="77777777" w:rsidR="002E1CF0" w:rsidRPr="001406E6" w:rsidRDefault="002E1CF0" w:rsidP="002E1CF0">
      <w:pPr>
        <w:pStyle w:val="NormlWeb"/>
        <w:numPr>
          <w:ilvl w:val="2"/>
          <w:numId w:val="14"/>
        </w:numPr>
      </w:pPr>
      <w:r w:rsidRPr="001406E6">
        <w:t>Győzelem vizsgálata: vízszintes, függőleges, átlós irányban 5 azonos jel.</w:t>
      </w:r>
    </w:p>
    <w:p w14:paraId="14F14DB4" w14:textId="77777777" w:rsidR="002E1CF0" w:rsidRPr="001406E6" w:rsidRDefault="002E1CF0" w:rsidP="002E1CF0">
      <w:pPr>
        <w:pStyle w:val="NormlWeb"/>
        <w:numPr>
          <w:ilvl w:val="2"/>
          <w:numId w:val="14"/>
        </w:numPr>
      </w:pPr>
      <w:r w:rsidRPr="001406E6">
        <w:t>Döntetlen: ha minden mező foglalt, nincs nyertes.</w:t>
      </w:r>
    </w:p>
    <w:p w14:paraId="668DA5E5" w14:textId="647B7938" w:rsidR="002E1CF0" w:rsidRPr="001406E6" w:rsidRDefault="002E1CF0" w:rsidP="002E1CF0">
      <w:pPr>
        <w:pStyle w:val="NormlWeb"/>
        <w:numPr>
          <w:ilvl w:val="1"/>
          <w:numId w:val="14"/>
        </w:numPr>
      </w:pPr>
      <w:r w:rsidRPr="001406E6">
        <w:t>Nyertes vagy döntetlen esetén visszatérés a menübe.</w:t>
      </w:r>
    </w:p>
    <w:p w14:paraId="63223AF9" w14:textId="77777777" w:rsidR="002E1CF0" w:rsidRPr="001406E6" w:rsidRDefault="002E1CF0" w:rsidP="002E1CF0">
      <w:pPr>
        <w:pStyle w:val="Cmsor2"/>
        <w:rPr>
          <w:rFonts w:ascii="Times New Roman" w:hAnsi="Times New Roman" w:cs="Times New Roman"/>
        </w:rPr>
      </w:pPr>
      <w:r w:rsidRPr="001406E6">
        <w:rPr>
          <w:rFonts w:ascii="Times New Roman" w:hAnsi="Times New Roman" w:cs="Times New Roman"/>
        </w:rPr>
        <w:t xml:space="preserve">5. </w:t>
      </w:r>
      <w:proofErr w:type="spellStart"/>
      <w:r w:rsidRPr="001406E6">
        <w:rPr>
          <w:rFonts w:ascii="Times New Roman" w:hAnsi="Times New Roman" w:cs="Times New Roman"/>
        </w:rPr>
        <w:t>Hibakezelés</w:t>
      </w:r>
      <w:proofErr w:type="spellEnd"/>
    </w:p>
    <w:p w14:paraId="333D5B2B" w14:textId="77777777" w:rsidR="002E1CF0" w:rsidRPr="001406E6" w:rsidRDefault="002E1CF0" w:rsidP="002E1CF0">
      <w:pPr>
        <w:pStyle w:val="NormlWeb"/>
        <w:numPr>
          <w:ilvl w:val="0"/>
          <w:numId w:val="15"/>
        </w:numPr>
      </w:pPr>
      <w:r w:rsidRPr="001406E6">
        <w:t>Hibás input (nem szám, érvénytelen tartomány) → piros színű hibaüzenet és új input kérése.</w:t>
      </w:r>
    </w:p>
    <w:p w14:paraId="53DF4C00" w14:textId="77777777" w:rsidR="002E1CF0" w:rsidRPr="001406E6" w:rsidRDefault="002E1CF0" w:rsidP="002E1CF0">
      <w:pPr>
        <w:pStyle w:val="NormlWeb"/>
        <w:numPr>
          <w:ilvl w:val="0"/>
          <w:numId w:val="15"/>
        </w:numPr>
      </w:pPr>
      <w:r w:rsidRPr="001406E6">
        <w:t xml:space="preserve">Kilépési lehetőségek: </w:t>
      </w:r>
      <w:proofErr w:type="spellStart"/>
      <w:r w:rsidRPr="001406E6">
        <w:rPr>
          <w:rFonts w:eastAsiaTheme="majorEastAsia"/>
        </w:rPr>
        <w:t>esc</w:t>
      </w:r>
      <w:proofErr w:type="spellEnd"/>
      <w:r w:rsidRPr="001406E6">
        <w:t xml:space="preserve">, </w:t>
      </w:r>
      <w:proofErr w:type="spellStart"/>
      <w:r w:rsidRPr="001406E6">
        <w:rPr>
          <w:rFonts w:eastAsiaTheme="majorEastAsia"/>
        </w:rPr>
        <w:t>kilepes</w:t>
      </w:r>
      <w:proofErr w:type="spellEnd"/>
      <w:r w:rsidRPr="001406E6">
        <w:t xml:space="preserve">, </w:t>
      </w:r>
      <w:r w:rsidRPr="001406E6">
        <w:rPr>
          <w:rFonts w:eastAsiaTheme="majorEastAsia"/>
        </w:rPr>
        <w:t>vissza</w:t>
      </w:r>
      <w:r w:rsidRPr="001406E6">
        <w:t>.</w:t>
      </w:r>
    </w:p>
    <w:p w14:paraId="3EEFDCA0" w14:textId="6E0DFA34" w:rsidR="002E1CF0" w:rsidRPr="001406E6" w:rsidRDefault="002E1CF0" w:rsidP="002E1CF0">
      <w:pPr>
        <w:pStyle w:val="NormlWeb"/>
        <w:numPr>
          <w:ilvl w:val="0"/>
          <w:numId w:val="15"/>
        </w:numPr>
      </w:pPr>
      <w:r w:rsidRPr="001406E6">
        <w:t>Azonos szimbólum választása a két játékosnak nem engedélyezett.</w:t>
      </w:r>
    </w:p>
    <w:p w14:paraId="12EFB8C6" w14:textId="77777777" w:rsidR="002E1CF0" w:rsidRPr="001406E6" w:rsidRDefault="002E1CF0" w:rsidP="002E1CF0">
      <w:pPr>
        <w:pStyle w:val="Cmsor2"/>
        <w:rPr>
          <w:rFonts w:ascii="Times New Roman" w:hAnsi="Times New Roman" w:cs="Times New Roman"/>
        </w:rPr>
      </w:pPr>
      <w:r w:rsidRPr="001406E6">
        <w:rPr>
          <w:rFonts w:ascii="Times New Roman" w:hAnsi="Times New Roman" w:cs="Times New Roman"/>
        </w:rPr>
        <w:t xml:space="preserve">6. </w:t>
      </w:r>
      <w:proofErr w:type="spellStart"/>
      <w:r w:rsidRPr="001406E6">
        <w:rPr>
          <w:rFonts w:ascii="Times New Roman" w:hAnsi="Times New Roman" w:cs="Times New Roman"/>
        </w:rPr>
        <w:t>Tesztelés</w:t>
      </w:r>
      <w:proofErr w:type="spellEnd"/>
      <w:r w:rsidRPr="001406E6">
        <w:rPr>
          <w:rFonts w:ascii="Times New Roman" w:hAnsi="Times New Roman" w:cs="Times New Roman"/>
        </w:rPr>
        <w:t xml:space="preserve"> </w:t>
      </w:r>
      <w:proofErr w:type="spellStart"/>
      <w:r w:rsidRPr="001406E6">
        <w:rPr>
          <w:rFonts w:ascii="Times New Roman" w:hAnsi="Times New Roman" w:cs="Times New Roman"/>
        </w:rPr>
        <w:t>és</w:t>
      </w:r>
      <w:proofErr w:type="spellEnd"/>
      <w:r w:rsidRPr="001406E6">
        <w:rPr>
          <w:rFonts w:ascii="Times New Roman" w:hAnsi="Times New Roman" w:cs="Times New Roman"/>
        </w:rPr>
        <w:t xml:space="preserve"> </w:t>
      </w:r>
      <w:proofErr w:type="spellStart"/>
      <w:r w:rsidRPr="001406E6">
        <w:rPr>
          <w:rFonts w:ascii="Times New Roman" w:hAnsi="Times New Roman" w:cs="Times New Roman"/>
        </w:rPr>
        <w:t>ellenőrzés</w:t>
      </w:r>
      <w:proofErr w:type="spellEnd"/>
    </w:p>
    <w:p w14:paraId="119044D2" w14:textId="77777777" w:rsidR="002E1CF0" w:rsidRPr="001406E6" w:rsidRDefault="002E1CF0" w:rsidP="002E1CF0">
      <w:pPr>
        <w:pStyle w:val="Cmsor3"/>
        <w:rPr>
          <w:rFonts w:ascii="Times New Roman" w:hAnsi="Times New Roman" w:cs="Times New Roman"/>
        </w:rPr>
      </w:pPr>
      <w:proofErr w:type="spellStart"/>
      <w:r w:rsidRPr="001406E6">
        <w:rPr>
          <w:rFonts w:ascii="Times New Roman" w:hAnsi="Times New Roman" w:cs="Times New Roman"/>
        </w:rPr>
        <w:t>Tesztesetek</w:t>
      </w:r>
      <w:proofErr w:type="spellEnd"/>
    </w:p>
    <w:p w14:paraId="66ACEB4D" w14:textId="77777777" w:rsidR="002E1CF0" w:rsidRPr="001406E6" w:rsidRDefault="002E1CF0" w:rsidP="002E1CF0">
      <w:pPr>
        <w:pStyle w:val="NormlWeb"/>
        <w:numPr>
          <w:ilvl w:val="0"/>
          <w:numId w:val="16"/>
        </w:numPr>
      </w:pPr>
      <w:r w:rsidRPr="001406E6">
        <w:rPr>
          <w:rStyle w:val="Kiemels2"/>
        </w:rPr>
        <w:t>Érvényes lépés:</w:t>
      </w:r>
      <w:r w:rsidRPr="001406E6">
        <w:t xml:space="preserve"> üres mezőre lépés → mező foglalt, tábla frissül.</w:t>
      </w:r>
    </w:p>
    <w:p w14:paraId="12CBDFF6" w14:textId="77777777" w:rsidR="002E1CF0" w:rsidRPr="001406E6" w:rsidRDefault="002E1CF0" w:rsidP="002E1CF0">
      <w:pPr>
        <w:pStyle w:val="NormlWeb"/>
        <w:numPr>
          <w:ilvl w:val="0"/>
          <w:numId w:val="16"/>
        </w:numPr>
      </w:pPr>
      <w:r w:rsidRPr="001406E6">
        <w:rPr>
          <w:rStyle w:val="Kiemels2"/>
        </w:rPr>
        <w:t>Foglalt mezőre lépés:</w:t>
      </w:r>
      <w:r w:rsidRPr="001406E6">
        <w:t xml:space="preserve"> hibaüzenet, új input kérése.</w:t>
      </w:r>
    </w:p>
    <w:p w14:paraId="325BA4EE" w14:textId="77777777" w:rsidR="002E1CF0" w:rsidRPr="001406E6" w:rsidRDefault="002E1CF0" w:rsidP="002E1CF0">
      <w:pPr>
        <w:pStyle w:val="NormlWeb"/>
        <w:numPr>
          <w:ilvl w:val="0"/>
          <w:numId w:val="16"/>
        </w:numPr>
      </w:pPr>
      <w:r w:rsidRPr="001406E6">
        <w:rPr>
          <w:rStyle w:val="Kiemels2"/>
        </w:rPr>
        <w:t>Győzelem vízszintesen, függőlegesen, átlósan:</w:t>
      </w:r>
      <w:r w:rsidRPr="001406E6">
        <w:t xml:space="preserve"> nyertes üzenet, játék vége.</w:t>
      </w:r>
    </w:p>
    <w:p w14:paraId="00D2F9A9" w14:textId="77777777" w:rsidR="002E1CF0" w:rsidRPr="001406E6" w:rsidRDefault="002E1CF0" w:rsidP="002E1CF0">
      <w:pPr>
        <w:pStyle w:val="NormlWeb"/>
        <w:numPr>
          <w:ilvl w:val="0"/>
          <w:numId w:val="16"/>
        </w:numPr>
      </w:pPr>
      <w:r w:rsidRPr="001406E6">
        <w:rPr>
          <w:rStyle w:val="Kiemels2"/>
        </w:rPr>
        <w:t>Döntetlen:</w:t>
      </w:r>
      <w:r w:rsidRPr="001406E6">
        <w:t xml:space="preserve"> minden mező foglalt, nincs nyertes → döntetlen üzenet.</w:t>
      </w:r>
    </w:p>
    <w:p w14:paraId="38C0688A" w14:textId="37C40AA1" w:rsidR="002E1CF0" w:rsidRPr="001406E6" w:rsidRDefault="002E1CF0" w:rsidP="002E1CF0">
      <w:pPr>
        <w:pStyle w:val="NormlWeb"/>
        <w:numPr>
          <w:ilvl w:val="0"/>
          <w:numId w:val="16"/>
        </w:numPr>
      </w:pPr>
      <w:r w:rsidRPr="001406E6">
        <w:rPr>
          <w:rStyle w:val="Kiemels2"/>
        </w:rPr>
        <w:t>Beállítások:</w:t>
      </w:r>
      <w:r w:rsidRPr="001406E6">
        <w:t xml:space="preserve"> tábla mérete 5</w:t>
      </w:r>
      <w:r w:rsidR="009001BA" w:rsidRPr="001406E6">
        <w:t>-</w:t>
      </w:r>
      <w:r w:rsidRPr="001406E6">
        <w:t>20, játékos szimbólumok nem egyezhetnek → hibaüzenet.</w:t>
      </w:r>
    </w:p>
    <w:p w14:paraId="48774D0D" w14:textId="77777777" w:rsidR="002E1CF0" w:rsidRPr="001406E6" w:rsidRDefault="002E1CF0" w:rsidP="002E1CF0">
      <w:pPr>
        <w:pStyle w:val="NormlWeb"/>
        <w:numPr>
          <w:ilvl w:val="0"/>
          <w:numId w:val="16"/>
        </w:numPr>
      </w:pPr>
      <w:r w:rsidRPr="001406E6">
        <w:rPr>
          <w:rStyle w:val="Kiemels2"/>
        </w:rPr>
        <w:t>Kilépés:</w:t>
      </w:r>
      <w:r w:rsidRPr="001406E6">
        <w:t xml:space="preserve"> </w:t>
      </w:r>
      <w:proofErr w:type="spellStart"/>
      <w:r w:rsidRPr="001406E6">
        <w:rPr>
          <w:rFonts w:eastAsiaTheme="majorEastAsia"/>
        </w:rPr>
        <w:t>esc</w:t>
      </w:r>
      <w:proofErr w:type="spellEnd"/>
      <w:r w:rsidRPr="001406E6">
        <w:t xml:space="preserve">, </w:t>
      </w:r>
      <w:proofErr w:type="spellStart"/>
      <w:r w:rsidRPr="001406E6">
        <w:rPr>
          <w:rFonts w:eastAsiaTheme="majorEastAsia"/>
        </w:rPr>
        <w:t>kilepes</w:t>
      </w:r>
      <w:proofErr w:type="spellEnd"/>
      <w:r w:rsidRPr="001406E6">
        <w:t xml:space="preserve">, </w:t>
      </w:r>
      <w:r w:rsidRPr="001406E6">
        <w:rPr>
          <w:rFonts w:eastAsiaTheme="majorEastAsia"/>
        </w:rPr>
        <w:t>vissza</w:t>
      </w:r>
      <w:r w:rsidRPr="001406E6">
        <w:t xml:space="preserve"> → a program menübe tér vissza.</w:t>
      </w:r>
    </w:p>
    <w:p w14:paraId="23D3C5A3" w14:textId="77777777" w:rsidR="002E1CF0" w:rsidRPr="001406E6" w:rsidRDefault="002E1CF0" w:rsidP="002E1CF0">
      <w:pPr>
        <w:pStyle w:val="Cmsor3"/>
        <w:rPr>
          <w:rFonts w:ascii="Times New Roman" w:hAnsi="Times New Roman" w:cs="Times New Roman"/>
        </w:rPr>
      </w:pPr>
      <w:proofErr w:type="spellStart"/>
      <w:r w:rsidRPr="001406E6">
        <w:rPr>
          <w:rFonts w:ascii="Times New Roman" w:hAnsi="Times New Roman" w:cs="Times New Roman"/>
        </w:rPr>
        <w:t>Tesztelési</w:t>
      </w:r>
      <w:proofErr w:type="spellEnd"/>
      <w:r w:rsidRPr="001406E6">
        <w:rPr>
          <w:rFonts w:ascii="Times New Roman" w:hAnsi="Times New Roman" w:cs="Times New Roman"/>
        </w:rPr>
        <w:t xml:space="preserve"> </w:t>
      </w:r>
      <w:proofErr w:type="spellStart"/>
      <w:r w:rsidRPr="001406E6">
        <w:rPr>
          <w:rFonts w:ascii="Times New Roman" w:hAnsi="Times New Roman" w:cs="Times New Roman"/>
        </w:rPr>
        <w:t>módszer</w:t>
      </w:r>
      <w:proofErr w:type="spellEnd"/>
    </w:p>
    <w:p w14:paraId="0E51D6DC" w14:textId="77777777" w:rsidR="002E1CF0" w:rsidRPr="001406E6" w:rsidRDefault="002E1CF0" w:rsidP="002E1CF0">
      <w:pPr>
        <w:pStyle w:val="NormlWeb"/>
        <w:numPr>
          <w:ilvl w:val="0"/>
          <w:numId w:val="17"/>
        </w:numPr>
      </w:pPr>
      <w:r w:rsidRPr="001406E6">
        <w:t>Manuális tesztelés konzolon minden funkcióra külön-külön és kombinálva.</w:t>
      </w:r>
    </w:p>
    <w:p w14:paraId="74AC64D3" w14:textId="77777777" w:rsidR="002E1CF0" w:rsidRPr="001406E6" w:rsidRDefault="002E1CF0" w:rsidP="002E1CF0">
      <w:pPr>
        <w:pStyle w:val="NormlWeb"/>
        <w:numPr>
          <w:ilvl w:val="0"/>
          <w:numId w:val="17"/>
        </w:numPr>
      </w:pPr>
      <w:r w:rsidRPr="001406E6">
        <w:t>Határeseti értékek tesztelése (min/</w:t>
      </w:r>
      <w:proofErr w:type="spellStart"/>
      <w:r w:rsidRPr="001406E6">
        <w:t>max</w:t>
      </w:r>
      <w:proofErr w:type="spellEnd"/>
      <w:r w:rsidRPr="001406E6">
        <w:t xml:space="preserve"> tábla, foglalt mező, kilépés).</w:t>
      </w:r>
    </w:p>
    <w:p w14:paraId="14A4E79E" w14:textId="77777777" w:rsidR="002E1CF0" w:rsidRPr="001406E6" w:rsidRDefault="002E1CF0" w:rsidP="002E1CF0">
      <w:pPr>
        <w:pStyle w:val="NormlWeb"/>
        <w:numPr>
          <w:ilvl w:val="0"/>
          <w:numId w:val="17"/>
        </w:numPr>
      </w:pPr>
      <w:r w:rsidRPr="001406E6">
        <w:t>Hibás inputok ellenőrzése a színes hibaüzenetekkel.</w:t>
      </w:r>
    </w:p>
    <w:p w14:paraId="163B4CC9" w14:textId="373E1B44" w:rsidR="0072573B" w:rsidRPr="001406E6" w:rsidRDefault="0072573B" w:rsidP="002E1CF0">
      <w:pPr>
        <w:rPr>
          <w:rFonts w:ascii="Times New Roman" w:hAnsi="Times New Roman" w:cs="Times New Roman"/>
        </w:rPr>
      </w:pPr>
    </w:p>
    <w:sectPr w:rsidR="0072573B" w:rsidRPr="001406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4D4E23"/>
    <w:multiLevelType w:val="multilevel"/>
    <w:tmpl w:val="B39E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C9407C"/>
    <w:multiLevelType w:val="multilevel"/>
    <w:tmpl w:val="1EC6D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492A16"/>
    <w:multiLevelType w:val="multilevel"/>
    <w:tmpl w:val="ADE0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E41CB"/>
    <w:multiLevelType w:val="multilevel"/>
    <w:tmpl w:val="B380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643EF"/>
    <w:multiLevelType w:val="multilevel"/>
    <w:tmpl w:val="F7A6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9D4D2F"/>
    <w:multiLevelType w:val="multilevel"/>
    <w:tmpl w:val="AF26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BC1E60"/>
    <w:multiLevelType w:val="multilevel"/>
    <w:tmpl w:val="0DDA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655B2A"/>
    <w:multiLevelType w:val="multilevel"/>
    <w:tmpl w:val="47AC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3"/>
  </w:num>
  <w:num w:numId="12">
    <w:abstractNumId w:val="14"/>
  </w:num>
  <w:num w:numId="13">
    <w:abstractNumId w:val="15"/>
  </w:num>
  <w:num w:numId="14">
    <w:abstractNumId w:val="10"/>
  </w:num>
  <w:num w:numId="15">
    <w:abstractNumId w:val="12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hu-HU" w:vendorID="64" w:dllVersion="4096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6E6"/>
    <w:rsid w:val="0015074B"/>
    <w:rsid w:val="0029639D"/>
    <w:rsid w:val="002C785B"/>
    <w:rsid w:val="002E1CF0"/>
    <w:rsid w:val="00314AA2"/>
    <w:rsid w:val="00326F90"/>
    <w:rsid w:val="003319C2"/>
    <w:rsid w:val="0040741F"/>
    <w:rsid w:val="0056140F"/>
    <w:rsid w:val="0072573B"/>
    <w:rsid w:val="009001BA"/>
    <w:rsid w:val="00921E30"/>
    <w:rsid w:val="00946648"/>
    <w:rsid w:val="00AA1D8D"/>
    <w:rsid w:val="00B47730"/>
    <w:rsid w:val="00BC6BF8"/>
    <w:rsid w:val="00C04B59"/>
    <w:rsid w:val="00CB0664"/>
    <w:rsid w:val="00F13B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4592A7"/>
  <w14:defaultImageDpi w14:val="300"/>
  <w15:docId w15:val="{8CCB79A6-DE84-412E-82D7-7D141BCC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lWeb">
    <w:name w:val="Normal (Web)"/>
    <w:basedOn w:val="Norml"/>
    <w:uiPriority w:val="99"/>
    <w:unhideWhenUsed/>
    <w:rsid w:val="002E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styleId="HTML-kd">
    <w:name w:val="HTML Code"/>
    <w:basedOn w:val="Bekezdsalapbettpusa"/>
    <w:uiPriority w:val="99"/>
    <w:semiHidden/>
    <w:unhideWhenUsed/>
    <w:rsid w:val="002E1C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19DEC0-3A26-4B3F-A4C5-9B77FC3DE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404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Bálint szilágyi</cp:lastModifiedBy>
  <cp:revision>13</cp:revision>
  <dcterms:created xsi:type="dcterms:W3CDTF">2013-12-23T23:15:00Z</dcterms:created>
  <dcterms:modified xsi:type="dcterms:W3CDTF">2025-10-08T17:52:00Z</dcterms:modified>
  <cp:category/>
</cp:coreProperties>
</file>