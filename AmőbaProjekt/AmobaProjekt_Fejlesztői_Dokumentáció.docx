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E2339" w14:textId="77777777" w:rsidR="0072573B" w:rsidRDefault="0040741F">
      <w:pPr>
        <w:pStyle w:val="Cm"/>
      </w:pPr>
      <w:r>
        <w:t>Fejlesztői dokumentáció – AmobaProjekt</w:t>
      </w:r>
    </w:p>
    <w:p w14:paraId="575A25BC" w14:textId="77777777" w:rsidR="0072573B" w:rsidRDefault="0040741F">
      <w:pPr>
        <w:pStyle w:val="Cmsor1"/>
      </w:pPr>
      <w:r>
        <w:t>1. Projekt áttekintés</w:t>
      </w:r>
    </w:p>
    <w:p w14:paraId="386689F2" w14:textId="77777777" w:rsidR="0072573B" w:rsidRDefault="0040741F">
      <w:r>
        <w:t xml:space="preserve">Az AmobaProjekt egy egyszerű, kétjátékos, konzolos Amőba (ötöt egy sorba) játék. A játékosok felváltva lépnek a táblára saját jelükkel, a játék végét öt azonos jel egymás mellett </w:t>
      </w:r>
      <w:r>
        <w:t>(vízszintesen, függőlegesen vagy átlósan), illetve döntetlen eredményezi.</w:t>
      </w:r>
    </w:p>
    <w:p w14:paraId="50C6CAED" w14:textId="77777777" w:rsidR="0072573B" w:rsidRDefault="0040741F">
      <w:pPr>
        <w:pStyle w:val="Cmsor1"/>
      </w:pPr>
      <w:r>
        <w:t>2. Projekt felépítése</w:t>
      </w:r>
    </w:p>
    <w:p w14:paraId="7563C0E8" w14:textId="77777777" w:rsidR="0072573B" w:rsidRDefault="0040741F">
      <w:r>
        <w:t>A kód egyetlen Program osztályból áll, amely a fő játékmenetet, menüt és a logikát kezeli.</w:t>
      </w:r>
      <w:r>
        <w:br/>
        <w:t>Főbb metódusok:</w:t>
      </w:r>
      <w:r>
        <w:br/>
        <w:t>- Main() – Program belépési pontja, kezeli a menüt és</w:t>
      </w:r>
      <w:r>
        <w:t xml:space="preserve"> a játék indítását.</w:t>
      </w:r>
      <w:r>
        <w:br/>
        <w:t>- Menu() – Konzolos menü kirajzolása (Start, Beállítások, Kilépés).</w:t>
      </w:r>
      <w:r>
        <w:br/>
        <w:t>- Beallitasok() – Háttérszín, játéktér méret és játékos szimbólumok beállítása.</w:t>
      </w:r>
      <w:r>
        <w:br/>
        <w:t>- Jatek() – A játékmenet lebonyolítása: lépések, ütközések, győzelem/döntetlen ellenőrzé</w:t>
      </w:r>
      <w:r>
        <w:t>s.</w:t>
      </w:r>
      <w:r>
        <w:br/>
        <w:t>- Tabla() – A játéktábla kirajzolása a konzolra.</w:t>
      </w:r>
      <w:r>
        <w:br/>
        <w:t>- SorEllenorzes() és Oszlopellenorzes() – A felhasználói input ellenőrzése (szám, kilépés parancs).</w:t>
      </w:r>
    </w:p>
    <w:p w14:paraId="0EEC8A2E" w14:textId="77777777" w:rsidR="0072573B" w:rsidRDefault="0040741F">
      <w:pPr>
        <w:pStyle w:val="Cmsor1"/>
      </w:pPr>
      <w:r>
        <w:t>3. Adatszerkezetek</w:t>
      </w:r>
    </w:p>
    <w:p w14:paraId="237DD0F8" w14:textId="77777777" w:rsidR="0072573B" w:rsidRDefault="0040741F">
      <w:r>
        <w:t>- tabla[sor, oszlop]: A játéktábla aktuális állapotát tárolja (X, O vagy üres).</w:t>
      </w:r>
      <w:r>
        <w:br/>
        <w:t>- has</w:t>
      </w:r>
      <w:r>
        <w:t>znaltmezok[sor, oszlop]: Nyilvántartja, mely mezőkre léptek már.</w:t>
      </w:r>
      <w:r>
        <w:br/>
        <w:t>- jatekos1, jatekos2: Játékosok szimbólumai (alapértelmezés: X és O).</w:t>
      </w:r>
      <w:r>
        <w:br/>
        <w:t>- size: Tábla mérete (alapértelmezés: 10, min 5, max 20).</w:t>
      </w:r>
      <w:r>
        <w:br/>
        <w:t>- lepesek: Hátralévő lépések száma, döntetlennél nullára csökke</w:t>
      </w:r>
      <w:r>
        <w:t>n.</w:t>
      </w:r>
      <w:r>
        <w:br/>
        <w:t>- jatekos1fordulo: Jelzi, hogy melyik játékos következik.</w:t>
      </w:r>
      <w:r>
        <w:br/>
      </w:r>
    </w:p>
    <w:p w14:paraId="2CC66DCC" w14:textId="77777777" w:rsidR="0072573B" w:rsidRDefault="0040741F">
      <w:pPr>
        <w:pStyle w:val="Cmsor1"/>
      </w:pPr>
      <w:r>
        <w:t>4. Fő funkciók működése</w:t>
      </w:r>
    </w:p>
    <w:p w14:paraId="536EEB52" w14:textId="77777777" w:rsidR="0072573B" w:rsidRDefault="0040741F">
      <w:r>
        <w:t>4.1 Menü:</w:t>
      </w:r>
      <w:r>
        <w:br/>
        <w:t>- Fel/Le nyilakkal lehet mozogni.</w:t>
      </w:r>
      <w:r>
        <w:br/>
        <w:t>- Enter választást jelent.</w:t>
      </w:r>
    </w:p>
    <w:p w14:paraId="61469C2D" w14:textId="77777777" w:rsidR="0072573B" w:rsidRDefault="0040741F">
      <w:r>
        <w:t>4.2 Játék:</w:t>
      </w:r>
      <w:r>
        <w:br/>
        <w:t>1. A tábla kirajzolása.</w:t>
      </w:r>
      <w:r>
        <w:br/>
        <w:t>2. A játékosok felváltva adnak meg koordinátát.</w:t>
      </w:r>
      <w:r>
        <w:br/>
      </w:r>
      <w:r>
        <w:lastRenderedPageBreak/>
        <w:t>3. Ellenőrzések:</w:t>
      </w:r>
      <w:r>
        <w:t xml:space="preserve"> foglalt mező, győzelem (5 jel egymás mellett), döntetlen.</w:t>
      </w:r>
      <w:r>
        <w:br/>
        <w:t>4. Nyertes/döntetlen után visszatérés a menübe.</w:t>
      </w:r>
    </w:p>
    <w:p w14:paraId="6CE2600F" w14:textId="77777777" w:rsidR="0072573B" w:rsidRDefault="0040741F">
      <w:r>
        <w:t>4.3 Beállítások:</w:t>
      </w:r>
      <w:r>
        <w:br/>
        <w:t>- Háttérszín változtatása.</w:t>
      </w:r>
      <w:r>
        <w:br/>
        <w:t>- Tábla mérete (5–20).</w:t>
      </w:r>
      <w:r>
        <w:br/>
        <w:t>- Játékos szimbólumok beállítása.</w:t>
      </w:r>
    </w:p>
    <w:p w14:paraId="438C0700" w14:textId="77777777" w:rsidR="0072573B" w:rsidRDefault="0040741F">
      <w:pPr>
        <w:pStyle w:val="Cmsor1"/>
      </w:pPr>
      <w:r>
        <w:t>5. Hibakezelés</w:t>
      </w:r>
    </w:p>
    <w:p w14:paraId="6DF56609" w14:textId="77777777" w:rsidR="0072573B" w:rsidRDefault="0040741F">
      <w:r>
        <w:t xml:space="preserve">- Hibás input esetén piros színű </w:t>
      </w:r>
      <w:r>
        <w:t>üzenet és új input bekérése.</w:t>
      </w:r>
      <w:r>
        <w:br/>
        <w:t>- Kilépés a játékból: 'esc', 'kilepes', 'vissza'.</w:t>
      </w:r>
      <w:r>
        <w:br/>
        <w:t>- Nem lehet azonos jelet választani a két játékosnak.</w:t>
      </w:r>
    </w:p>
    <w:p w14:paraId="163B4CC9" w14:textId="373E1B44" w:rsidR="0072573B" w:rsidRDefault="0072573B"/>
    <w:sectPr w:rsidR="007257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741F"/>
    <w:rsid w:val="0072573B"/>
    <w:rsid w:val="00AA1D8D"/>
    <w:rsid w:val="00B47730"/>
    <w:rsid w:val="00CB0664"/>
    <w:rsid w:val="00F13B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4592A7"/>
  <w14:defaultImageDpi w14:val="300"/>
  <w15:docId w15:val="{8CCB79A6-DE84-412E-82D7-7D141BCC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Bálint szilágyi</cp:lastModifiedBy>
  <cp:revision>3</cp:revision>
  <dcterms:created xsi:type="dcterms:W3CDTF">2013-12-23T23:15:00Z</dcterms:created>
  <dcterms:modified xsi:type="dcterms:W3CDTF">2025-10-05T07:51:00Z</dcterms:modified>
  <cp:category/>
</cp:coreProperties>
</file>